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892D2" w14:textId="16AF5988" w:rsidR="00AD1B67" w:rsidRDefault="00000000" w:rsidP="003A0AB0">
      <w:pPr>
        <w:pStyle w:val="Heading1"/>
        <w:jc w:val="center"/>
      </w:pPr>
      <w:r>
        <w:t>Installing Microsoft ODBC Driver 18 for SQL Server on Tableau Server (RHEL9)</w:t>
      </w:r>
    </w:p>
    <w:p w14:paraId="78FD2695" w14:textId="768BD84B" w:rsidR="003A0AB0" w:rsidRDefault="003A0AB0" w:rsidP="003A0AB0">
      <w:pPr>
        <w:pStyle w:val="Heading2"/>
      </w:pPr>
      <w:r>
        <w:t>Overview</w:t>
      </w:r>
    </w:p>
    <w:p w14:paraId="15953757" w14:textId="65C2B095" w:rsidR="00AD1B67" w:rsidRDefault="00000000">
      <w:r>
        <w:t>This guide outlines the steps to install and configure the Microsoft ODBC Driver 18 for SQL Server on Tableau Server (version 2024.2 or newer) running on RHEL9.</w:t>
      </w:r>
    </w:p>
    <w:p w14:paraId="1878CF29" w14:textId="77777777" w:rsidR="00AD1B67" w:rsidRDefault="00000000">
      <w:pPr>
        <w:pStyle w:val="Heading2"/>
      </w:pPr>
      <w:r>
        <w:t>Step 1: Import Microsoft’s GPG Key</w:t>
      </w:r>
    </w:p>
    <w:p w14:paraId="6DB02777" w14:textId="77777777" w:rsidR="00AD1B67" w:rsidRDefault="00000000">
      <w:r>
        <w:t>Run the following command to import Microsoft’s GPG key:</w:t>
      </w:r>
    </w:p>
    <w:p w14:paraId="19E6FCB0" w14:textId="77777777" w:rsidR="00AD1B67" w:rsidRDefault="00000000" w:rsidP="003A0AB0">
      <w:pPr>
        <w:pStyle w:val="IntenseQuote"/>
      </w:pPr>
      <w:r>
        <w:t>sudo rpm --import https://packages.microsoft.com/keys/microsoft.asc</w:t>
      </w:r>
    </w:p>
    <w:p w14:paraId="4D78BA89" w14:textId="77777777" w:rsidR="00AD1B67" w:rsidRDefault="00000000">
      <w:pPr>
        <w:pStyle w:val="Heading2"/>
      </w:pPr>
      <w:r>
        <w:t xml:space="preserve">Step 2: Download and </w:t>
      </w:r>
      <w:proofErr w:type="gramStart"/>
      <w:r>
        <w:t>Configure</w:t>
      </w:r>
      <w:proofErr w:type="gramEnd"/>
      <w:r>
        <w:t xml:space="preserve"> the Microsoft yum Repository for RHEL9</w:t>
      </w:r>
    </w:p>
    <w:p w14:paraId="2B99085E" w14:textId="77777777" w:rsidR="00AD1B67" w:rsidRDefault="00000000">
      <w:r>
        <w:t>Download the repository configuration file and move it to the yum repo directory:</w:t>
      </w:r>
    </w:p>
    <w:p w14:paraId="28E2B586" w14:textId="77777777" w:rsidR="00AD1B67" w:rsidRDefault="00000000" w:rsidP="003A0AB0">
      <w:pPr>
        <w:pStyle w:val="IntenseQuote"/>
      </w:pPr>
      <w:r>
        <w:t>curl -</w:t>
      </w:r>
      <w:proofErr w:type="spellStart"/>
      <w:r>
        <w:t>sSL</w:t>
      </w:r>
      <w:proofErr w:type="spellEnd"/>
      <w:r>
        <w:t xml:space="preserve"> -O https://packages.microsoft.com/config/rhel/9/prod.repo</w:t>
      </w:r>
    </w:p>
    <w:p w14:paraId="1C5A9213" w14:textId="77777777" w:rsidR="00AD1B67" w:rsidRDefault="00000000" w:rsidP="003A0AB0">
      <w:pPr>
        <w:pStyle w:val="IntenseQuote"/>
      </w:pPr>
      <w:proofErr w:type="spellStart"/>
      <w:r>
        <w:t>sudo</w:t>
      </w:r>
      <w:proofErr w:type="spellEnd"/>
      <w:r>
        <w:t xml:space="preserve"> mv </w:t>
      </w:r>
      <w:proofErr w:type="spellStart"/>
      <w:proofErr w:type="gramStart"/>
      <w:r>
        <w:t>prod.repo</w:t>
      </w:r>
      <w:proofErr w:type="spellEnd"/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mssql-release.repo</w:t>
      </w:r>
      <w:proofErr w:type="spellEnd"/>
    </w:p>
    <w:p w14:paraId="59A2A5D0" w14:textId="77777777" w:rsidR="00AD1B67" w:rsidRDefault="00000000">
      <w:pPr>
        <w:pStyle w:val="Heading2"/>
      </w:pPr>
      <w:r>
        <w:t>Step 3: Update Packages</w:t>
      </w:r>
    </w:p>
    <w:p w14:paraId="4FBFFE45" w14:textId="77777777" w:rsidR="00AD1B67" w:rsidRDefault="00000000">
      <w:r>
        <w:t>Update your package list to ensure you have the latest versions:</w:t>
      </w:r>
    </w:p>
    <w:p w14:paraId="138A7183" w14:textId="77777777" w:rsidR="00AD1B67" w:rsidRDefault="00000000" w:rsidP="00503F00">
      <w:pPr>
        <w:pStyle w:val="IntenseQuote"/>
      </w:pPr>
      <w:r>
        <w:t>sudo yum update -y</w:t>
      </w:r>
    </w:p>
    <w:p w14:paraId="41317D44" w14:textId="77777777" w:rsidR="00AD1B67" w:rsidRDefault="00000000">
      <w:pPr>
        <w:pStyle w:val="Heading2"/>
      </w:pPr>
      <w:r>
        <w:t>Step 4: Install Microsoft ODBC Driver 18 for SQL Server</w:t>
      </w:r>
    </w:p>
    <w:p w14:paraId="229F68E8" w14:textId="77777777" w:rsidR="00AD1B67" w:rsidRDefault="00000000">
      <w:r>
        <w:t>Install the driver using the following command:</w:t>
      </w:r>
    </w:p>
    <w:p w14:paraId="58883F88" w14:textId="77777777" w:rsidR="00AD1B67" w:rsidRDefault="00000000" w:rsidP="00503F00">
      <w:pPr>
        <w:pStyle w:val="IntenseQuote"/>
      </w:pPr>
      <w:r>
        <w:t>sudo ACCEPT_EULA=Y yum install msodbcsql18 -y</w:t>
      </w:r>
    </w:p>
    <w:p w14:paraId="7DFA2788" w14:textId="77777777" w:rsidR="00AD1B67" w:rsidRDefault="00000000">
      <w:pPr>
        <w:pStyle w:val="Heading2"/>
      </w:pPr>
      <w:r>
        <w:t>Step 5: (Optional) Install SQL Server Command-Line Tools</w:t>
      </w:r>
    </w:p>
    <w:p w14:paraId="00CB9887" w14:textId="77777777" w:rsidR="00AD1B67" w:rsidRDefault="00000000">
      <w:r>
        <w:t>If desired, install the command-line tools along with the unixODBC development package:</w:t>
      </w:r>
    </w:p>
    <w:p w14:paraId="1DA719EF" w14:textId="77777777" w:rsidR="00AD1B67" w:rsidRDefault="00000000" w:rsidP="00503F00">
      <w:pPr>
        <w:pStyle w:val="IntenseQuote"/>
      </w:pPr>
      <w:r>
        <w:t>sudo ACCEPT_EULA=Y yum install mssql-tools18 unixODBC-devel -y</w:t>
      </w:r>
    </w:p>
    <w:p w14:paraId="2E9AA3B8" w14:textId="77777777" w:rsidR="00AD1B67" w:rsidRDefault="00000000">
      <w:pPr>
        <w:pStyle w:val="Heading2"/>
      </w:pPr>
      <w:r>
        <w:t>Step 6: Add SQL Server Tools to PATH</w:t>
      </w:r>
    </w:p>
    <w:p w14:paraId="7D878A2B" w14:textId="77777777" w:rsidR="00AD1B67" w:rsidRDefault="00000000">
      <w:r>
        <w:t>Add the SQL Server tools directory to your PATH environment variable:</w:t>
      </w:r>
    </w:p>
    <w:p w14:paraId="53CC7E48" w14:textId="77777777" w:rsidR="00AD1B67" w:rsidRDefault="00000000" w:rsidP="00503F00">
      <w:pPr>
        <w:pStyle w:val="IntenseQuote"/>
      </w:pPr>
      <w:r>
        <w:t>echo 'export PATH="$PATH:/opt/mssql-tools18/bin"' &gt;&gt; ~</w:t>
      </w:r>
      <w:proofErr w:type="gramStart"/>
      <w:r>
        <w:t>/.bashrc</w:t>
      </w:r>
      <w:proofErr w:type="gramEnd"/>
    </w:p>
    <w:p w14:paraId="67156C8A" w14:textId="77777777" w:rsidR="00AD1B67" w:rsidRDefault="00000000" w:rsidP="00503F00">
      <w:pPr>
        <w:pStyle w:val="IntenseQuote"/>
      </w:pPr>
      <w:r>
        <w:lastRenderedPageBreak/>
        <w:t>source ~</w:t>
      </w:r>
      <w:proofErr w:type="gramStart"/>
      <w:r>
        <w:t>/.bashrc</w:t>
      </w:r>
      <w:proofErr w:type="gramEnd"/>
    </w:p>
    <w:p w14:paraId="3BF1E8E9" w14:textId="77777777" w:rsidR="00AD1B67" w:rsidRDefault="00000000">
      <w:pPr>
        <w:pStyle w:val="Heading2"/>
      </w:pPr>
      <w:r>
        <w:t>Step 7: Configure the ODBC Driver in /etc/odbcinst.ini</w:t>
      </w:r>
    </w:p>
    <w:p w14:paraId="4A81195F" w14:textId="77777777" w:rsidR="00AD1B67" w:rsidRDefault="00000000">
      <w:r>
        <w:t>Ensure the following entry exists in /etc/odbcinst.ini (add it if it is missing):</w:t>
      </w:r>
    </w:p>
    <w:p w14:paraId="2310C841" w14:textId="77777777" w:rsidR="0020600B" w:rsidRDefault="00000000" w:rsidP="0020600B">
      <w:pPr>
        <w:pStyle w:val="IntenseQuote"/>
        <w:spacing w:before="0" w:after="0"/>
      </w:pPr>
      <w:r>
        <w:t>[ODBC Driver 18 for SQL Server]</w:t>
      </w:r>
    </w:p>
    <w:p w14:paraId="6F320B6D" w14:textId="0ECE7FFD" w:rsidR="00AD1B67" w:rsidRDefault="00000000" w:rsidP="0020600B">
      <w:pPr>
        <w:pStyle w:val="IntenseQuote"/>
        <w:spacing w:before="0" w:after="0"/>
      </w:pPr>
      <w:r>
        <w:t>Description=Microsoft ODBC Driver 18 for SQL Server</w:t>
      </w:r>
    </w:p>
    <w:p w14:paraId="6DED3CE5" w14:textId="77777777" w:rsidR="00AD1B67" w:rsidRDefault="00000000" w:rsidP="0020600B">
      <w:pPr>
        <w:pStyle w:val="IntenseQuote"/>
        <w:spacing w:before="0" w:after="0"/>
      </w:pPr>
      <w:r>
        <w:t>Driver=/opt/microsoft/msodbcsql18/lib64/libmsodbcsql-18.5.so.1.1</w:t>
      </w:r>
    </w:p>
    <w:p w14:paraId="41461766" w14:textId="77777777" w:rsidR="00AD1B67" w:rsidRDefault="00000000" w:rsidP="0020600B">
      <w:pPr>
        <w:pStyle w:val="IntenseQuote"/>
        <w:spacing w:before="0" w:after="0"/>
      </w:pPr>
      <w:r>
        <w:t>UsageCount=1</w:t>
      </w:r>
    </w:p>
    <w:p w14:paraId="38FC87C9" w14:textId="77777777" w:rsidR="00AD1B67" w:rsidRDefault="00000000">
      <w:pPr>
        <w:pStyle w:val="Heading2"/>
      </w:pPr>
      <w:r>
        <w:t>Step 8: For Multi-Node Tableau Server Clusters</w:t>
      </w:r>
    </w:p>
    <w:p w14:paraId="39548E5E" w14:textId="77777777" w:rsidR="0020600B" w:rsidRDefault="0020600B" w:rsidP="0020600B">
      <w:r>
        <w:rPr>
          <w:b/>
        </w:rPr>
        <w:t>IMPORTANT: If you are running Tableau Server in a multi-node cluster, repeat these steps on all nodes that run any of these processes:</w:t>
      </w:r>
      <w:r>
        <w:rPr>
          <w:b/>
        </w:rPr>
        <w:br/>
      </w:r>
      <w:r>
        <w:rPr>
          <w:b/>
        </w:rPr>
        <w:br/>
      </w:r>
      <w:r>
        <w:rPr>
          <w:i/>
        </w:rPr>
        <w:t>Application Server (Vizportal)</w:t>
      </w:r>
      <w:r>
        <w:rPr>
          <w:i/>
        </w:rPr>
        <w:br/>
        <w:t>Backgrounder</w:t>
      </w:r>
      <w:r>
        <w:rPr>
          <w:i/>
        </w:rPr>
        <w:br/>
        <w:t>Data Server</w:t>
      </w:r>
      <w:r>
        <w:rPr>
          <w:i/>
        </w:rPr>
        <w:br/>
      </w:r>
      <w:proofErr w:type="spellStart"/>
      <w:r>
        <w:rPr>
          <w:i/>
        </w:rPr>
        <w:t>VizQL</w:t>
      </w:r>
      <w:proofErr w:type="spellEnd"/>
      <w:r>
        <w:rPr>
          <w:i/>
        </w:rPr>
        <w:t xml:space="preserve"> Server</w:t>
      </w:r>
    </w:p>
    <w:p w14:paraId="3D7177FF" w14:textId="77777777" w:rsidR="00AD1B67" w:rsidRDefault="00000000">
      <w:pPr>
        <w:pStyle w:val="Heading2"/>
      </w:pPr>
      <w:r>
        <w:t>Step 9: Restart Tableau Server</w:t>
      </w:r>
    </w:p>
    <w:p w14:paraId="4515560A" w14:textId="77777777" w:rsidR="00AD1B67" w:rsidRDefault="00000000">
      <w:r>
        <w:t>Restart Tableau Server to apply the changes:</w:t>
      </w:r>
    </w:p>
    <w:p w14:paraId="5E92A6C1" w14:textId="77777777" w:rsidR="00AD1B67" w:rsidRDefault="00000000" w:rsidP="0020600B">
      <w:pPr>
        <w:pStyle w:val="IntenseQuote"/>
      </w:pPr>
      <w:r>
        <w:t>tsm restart</w:t>
      </w:r>
    </w:p>
    <w:sectPr w:rsidR="00AD1B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183293">
    <w:abstractNumId w:val="8"/>
  </w:num>
  <w:num w:numId="2" w16cid:durableId="694043720">
    <w:abstractNumId w:val="6"/>
  </w:num>
  <w:num w:numId="3" w16cid:durableId="383526358">
    <w:abstractNumId w:val="5"/>
  </w:num>
  <w:num w:numId="4" w16cid:durableId="2143183798">
    <w:abstractNumId w:val="4"/>
  </w:num>
  <w:num w:numId="5" w16cid:durableId="1233465836">
    <w:abstractNumId w:val="7"/>
  </w:num>
  <w:num w:numId="6" w16cid:durableId="1298680729">
    <w:abstractNumId w:val="3"/>
  </w:num>
  <w:num w:numId="7" w16cid:durableId="1398091403">
    <w:abstractNumId w:val="2"/>
  </w:num>
  <w:num w:numId="8" w16cid:durableId="1792939823">
    <w:abstractNumId w:val="1"/>
  </w:num>
  <w:num w:numId="9" w16cid:durableId="80723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600B"/>
    <w:rsid w:val="0029639D"/>
    <w:rsid w:val="00326F90"/>
    <w:rsid w:val="003A0AB0"/>
    <w:rsid w:val="00503F00"/>
    <w:rsid w:val="00AA1D8D"/>
    <w:rsid w:val="00AD1B67"/>
    <w:rsid w:val="00B47730"/>
    <w:rsid w:val="00CB0664"/>
    <w:rsid w:val="00DC264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BF46C3"/>
  <w14:defaultImageDpi w14:val="300"/>
  <w15:docId w15:val="{212047A6-E689-4897-BC77-234099AE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06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0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Samir Ibrahimov</cp:lastModifiedBy>
  <cp:revision>2</cp:revision>
  <dcterms:created xsi:type="dcterms:W3CDTF">2025-08-13T10:37:00Z</dcterms:created>
  <dcterms:modified xsi:type="dcterms:W3CDTF">2025-08-13T10:37:00Z</dcterms:modified>
  <cp:category/>
</cp:coreProperties>
</file>