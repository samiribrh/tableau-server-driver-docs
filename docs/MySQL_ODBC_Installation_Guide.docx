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AF170" w14:textId="101E8918" w:rsidR="002312E2" w:rsidRPr="002312E2" w:rsidRDefault="00000000" w:rsidP="002312E2">
      <w:pPr>
        <w:pStyle w:val="Heading1"/>
        <w:jc w:val="center"/>
      </w:pPr>
      <w:r>
        <w:t>Installing MySQL ODBC Driver on Tableau Server (RHEL 9)</w:t>
      </w:r>
    </w:p>
    <w:p w14:paraId="47EA5FDE" w14:textId="2120AFE5" w:rsidR="002312E2" w:rsidRDefault="002312E2" w:rsidP="002312E2">
      <w:pPr>
        <w:pStyle w:val="Heading2"/>
      </w:pPr>
      <w:r>
        <w:t>Overview</w:t>
      </w:r>
    </w:p>
    <w:p w14:paraId="12B4C74B" w14:textId="7E7E21FA" w:rsidR="005B2AB1" w:rsidRDefault="00000000">
      <w:r>
        <w:t>This guide outlines the steps to install the MySQL ODBC driver (mysql-connector-odbc-8.0.33-1.el9.x86_64.rpm) on Tableau Server running on RHEL 9.</w:t>
      </w:r>
    </w:p>
    <w:p w14:paraId="3C4E331B" w14:textId="77777777" w:rsidR="005B2AB1" w:rsidRDefault="00000000">
      <w:pPr>
        <w:pStyle w:val="Heading2"/>
      </w:pPr>
      <w:r>
        <w:t>Step 1: Download the MySQL ODBC Driver</w:t>
      </w:r>
    </w:p>
    <w:p w14:paraId="1F0B68C1" w14:textId="77777777" w:rsidR="005B2AB1" w:rsidRDefault="00000000">
      <w:r>
        <w:t>Download the driver from MySQL’s official website using the direct link:</w:t>
      </w:r>
    </w:p>
    <w:p w14:paraId="13BE74B4" w14:textId="77777777" w:rsidR="005B2AB1" w:rsidRDefault="00000000" w:rsidP="002312E2">
      <w:pPr>
        <w:pStyle w:val="IntenseQuote"/>
      </w:pPr>
      <w:r>
        <w:t>wget https://dev.mysql.com/get/Downloads/Connector-ODBC/8.0/mysql-connector-odbc-8.0.33-1.el9.x86_64.rpm</w:t>
      </w:r>
    </w:p>
    <w:p w14:paraId="0C8FE6E6" w14:textId="77777777" w:rsidR="005B2AB1" w:rsidRDefault="00000000">
      <w:pPr>
        <w:pStyle w:val="Heading2"/>
      </w:pPr>
      <w:r>
        <w:t>Step 2: Install the Driver Package</w:t>
      </w:r>
    </w:p>
    <w:p w14:paraId="0799C04D" w14:textId="77777777" w:rsidR="005B2AB1" w:rsidRDefault="00000000">
      <w:r>
        <w:t>Install the downloaded package with yum:</w:t>
      </w:r>
    </w:p>
    <w:p w14:paraId="30730D09" w14:textId="77777777" w:rsidR="005B2AB1" w:rsidRDefault="00000000" w:rsidP="002312E2">
      <w:pPr>
        <w:pStyle w:val="IntenseQuote"/>
      </w:pPr>
      <w:r>
        <w:t>sudo yum install mysql-connector-odbc-8.0.33-1.el9.x86_64.rpm</w:t>
      </w:r>
    </w:p>
    <w:p w14:paraId="48C7DB8D" w14:textId="77777777" w:rsidR="005B2AB1" w:rsidRDefault="00000000">
      <w:pPr>
        <w:pStyle w:val="Heading2"/>
      </w:pPr>
      <w:r>
        <w:t>Step 3: Verify and Configure ODBC Driver Entries</w:t>
      </w:r>
    </w:p>
    <w:p w14:paraId="363E7C6D" w14:textId="77777777" w:rsidR="005B2AB1" w:rsidRDefault="00000000">
      <w:r>
        <w:t>After installation, verify that the following ODBC driver entries exist in /etc/odbcinst.ini. If they are missing, append them manually:</w:t>
      </w:r>
    </w:p>
    <w:p w14:paraId="16383106" w14:textId="77777777" w:rsidR="005B2AB1" w:rsidRPr="002312E2" w:rsidRDefault="00000000" w:rsidP="002312E2">
      <w:pPr>
        <w:pStyle w:val="IntenseQuote"/>
        <w:rPr>
          <w:rStyle w:val="IntenseEmphasis"/>
        </w:rPr>
      </w:pPr>
      <w:r w:rsidRPr="002312E2">
        <w:rPr>
          <w:rStyle w:val="IntenseEmphasis"/>
        </w:rPr>
        <w:t>[MySQL ODBC 8.0 Unicode Driver]</w:t>
      </w:r>
      <w:r w:rsidRPr="002312E2">
        <w:rPr>
          <w:rStyle w:val="IntenseEmphasis"/>
        </w:rPr>
        <w:br/>
        <w:t>Driver=/usr/lib64/libmyodbc8w.so</w:t>
      </w:r>
      <w:r w:rsidRPr="002312E2">
        <w:rPr>
          <w:rStyle w:val="IntenseEmphasis"/>
        </w:rPr>
        <w:br/>
      </w:r>
      <w:proofErr w:type="spellStart"/>
      <w:r w:rsidRPr="002312E2">
        <w:rPr>
          <w:rStyle w:val="IntenseEmphasis"/>
        </w:rPr>
        <w:t>UsageCount</w:t>
      </w:r>
      <w:proofErr w:type="spellEnd"/>
      <w:r w:rsidRPr="002312E2">
        <w:rPr>
          <w:rStyle w:val="IntenseEmphasis"/>
        </w:rPr>
        <w:t>=1</w:t>
      </w:r>
      <w:r w:rsidRPr="002312E2">
        <w:rPr>
          <w:rStyle w:val="IntenseEmphasis"/>
        </w:rPr>
        <w:br/>
      </w:r>
      <w:r w:rsidRPr="002312E2">
        <w:rPr>
          <w:rStyle w:val="IntenseEmphasis"/>
        </w:rPr>
        <w:br/>
        <w:t>[MySQL ODBC 8.0 ANSI Driver]</w:t>
      </w:r>
      <w:r w:rsidRPr="002312E2">
        <w:rPr>
          <w:rStyle w:val="IntenseEmphasis"/>
        </w:rPr>
        <w:br/>
        <w:t>Driver=/usr/lib64/libmyodbc8a.so</w:t>
      </w:r>
      <w:r w:rsidRPr="002312E2">
        <w:rPr>
          <w:rStyle w:val="IntenseEmphasis"/>
        </w:rPr>
        <w:br/>
      </w:r>
      <w:proofErr w:type="spellStart"/>
      <w:r w:rsidRPr="002312E2">
        <w:rPr>
          <w:rStyle w:val="IntenseEmphasis"/>
        </w:rPr>
        <w:t>UsageCount</w:t>
      </w:r>
      <w:proofErr w:type="spellEnd"/>
      <w:r w:rsidRPr="002312E2">
        <w:rPr>
          <w:rStyle w:val="IntenseEmphasis"/>
        </w:rPr>
        <w:t>=1</w:t>
      </w:r>
    </w:p>
    <w:p w14:paraId="04BD7B57" w14:textId="77777777" w:rsidR="005B2AB1" w:rsidRDefault="00000000">
      <w:pPr>
        <w:pStyle w:val="Heading2"/>
      </w:pPr>
      <w:r>
        <w:t>Step 4: For Multi-Node Tableau Server Clusters</w:t>
      </w:r>
    </w:p>
    <w:p w14:paraId="74316902" w14:textId="77777777" w:rsidR="005B2AB1" w:rsidRPr="002312E2" w:rsidRDefault="00000000">
      <w:pPr>
        <w:rPr>
          <w:b/>
          <w:bCs/>
        </w:rPr>
      </w:pPr>
      <w:r w:rsidRPr="002312E2">
        <w:rPr>
          <w:b/>
          <w:bCs/>
        </w:rPr>
        <w:t>IMPORTANT: If you are running Tableau Server in a multi-node cluster, repeat these steps on all nodes that run any of these processes:</w:t>
      </w:r>
    </w:p>
    <w:p w14:paraId="2696589B" w14:textId="77777777" w:rsidR="005B2AB1" w:rsidRDefault="00000000">
      <w:r>
        <w:t>Application Server (Vizportal)</w:t>
      </w:r>
      <w:r>
        <w:br/>
        <w:t>Backgrounder</w:t>
      </w:r>
      <w:r>
        <w:br/>
        <w:t>Data Server</w:t>
      </w:r>
      <w:r>
        <w:br/>
        <w:t>VizQL Server</w:t>
      </w:r>
    </w:p>
    <w:p w14:paraId="70D1F4EB" w14:textId="77777777" w:rsidR="005B2AB1" w:rsidRDefault="00000000">
      <w:pPr>
        <w:pStyle w:val="Heading2"/>
      </w:pPr>
      <w:r>
        <w:t>Step 5: Restart Tableau Server</w:t>
      </w:r>
    </w:p>
    <w:p w14:paraId="41ADC791" w14:textId="77777777" w:rsidR="005B2AB1" w:rsidRDefault="00000000">
      <w:r>
        <w:t>Restart Tableau Server to apply the changes:</w:t>
      </w:r>
    </w:p>
    <w:p w14:paraId="42CDEA9B" w14:textId="77777777" w:rsidR="005B2AB1" w:rsidRDefault="00000000" w:rsidP="002312E2">
      <w:pPr>
        <w:pStyle w:val="IntenseQuote"/>
      </w:pPr>
      <w:r>
        <w:t>tsm restart</w:t>
      </w:r>
    </w:p>
    <w:sectPr w:rsidR="005B2A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0803149">
    <w:abstractNumId w:val="8"/>
  </w:num>
  <w:num w:numId="2" w16cid:durableId="1575238303">
    <w:abstractNumId w:val="6"/>
  </w:num>
  <w:num w:numId="3" w16cid:durableId="868179975">
    <w:abstractNumId w:val="5"/>
  </w:num>
  <w:num w:numId="4" w16cid:durableId="2054378975">
    <w:abstractNumId w:val="4"/>
  </w:num>
  <w:num w:numId="5" w16cid:durableId="424418798">
    <w:abstractNumId w:val="7"/>
  </w:num>
  <w:num w:numId="6" w16cid:durableId="1909605189">
    <w:abstractNumId w:val="3"/>
  </w:num>
  <w:num w:numId="7" w16cid:durableId="320354067">
    <w:abstractNumId w:val="2"/>
  </w:num>
  <w:num w:numId="8" w16cid:durableId="1720862237">
    <w:abstractNumId w:val="1"/>
  </w:num>
  <w:num w:numId="9" w16cid:durableId="1358384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1D13"/>
    <w:rsid w:val="002312E2"/>
    <w:rsid w:val="0029639D"/>
    <w:rsid w:val="00326F90"/>
    <w:rsid w:val="005B2AB1"/>
    <w:rsid w:val="00AA1D8D"/>
    <w:rsid w:val="00B47730"/>
    <w:rsid w:val="00CB0664"/>
    <w:rsid w:val="00CF56FC"/>
    <w:rsid w:val="00EB76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547F2"/>
  <w14:defaultImageDpi w14:val="300"/>
  <w15:docId w15:val="{881D0C58-5CFA-4F62-A7B1-8E8B1480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Samir Ibrahimov</cp:lastModifiedBy>
  <cp:revision>2</cp:revision>
  <dcterms:created xsi:type="dcterms:W3CDTF">2025-08-13T07:46:00Z</dcterms:created>
  <dcterms:modified xsi:type="dcterms:W3CDTF">2025-08-13T07:46:00Z</dcterms:modified>
  <cp:category/>
</cp:coreProperties>
</file>