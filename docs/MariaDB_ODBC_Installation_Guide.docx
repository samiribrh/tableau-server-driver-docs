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9E2B3" w14:textId="77777777" w:rsidR="00551F35" w:rsidRDefault="00000000">
      <w:pPr>
        <w:pStyle w:val="Heading1"/>
        <w:jc w:val="center"/>
      </w:pPr>
      <w:r>
        <w:t>Installing MariaDB Connector/ODBC on Tableau Linux Server (RHEL/CentOS)</w:t>
      </w:r>
    </w:p>
    <w:p w14:paraId="598AA825" w14:textId="77777777" w:rsidR="00551F35" w:rsidRDefault="00000000">
      <w:pPr>
        <w:pStyle w:val="Heading2"/>
      </w:pPr>
      <w:r>
        <w:t>Overview</w:t>
      </w:r>
    </w:p>
    <w:p w14:paraId="37617958" w14:textId="77777777" w:rsidR="00551F35" w:rsidRDefault="00000000">
      <w:r>
        <w:t>MariaDB Connector/ODBC allows Tableau Server to connect to MariaDB databases. On Linux, Tableau supports binary tarball installation of the MariaDB ODBC driver. This guide covers the installation of version 3.1.7 on RHEL/CentOS 7.</w:t>
      </w:r>
    </w:p>
    <w:p w14:paraId="31790002" w14:textId="77777777" w:rsidR="00551F35" w:rsidRDefault="00000000">
      <w:pPr>
        <w:pStyle w:val="Heading2"/>
      </w:pPr>
      <w:r>
        <w:t>Step 1: Prepare the Working Directory</w:t>
      </w:r>
    </w:p>
    <w:p w14:paraId="0A021ACE" w14:textId="77777777" w:rsidR="00551F35" w:rsidRDefault="00000000">
      <w:r>
        <w:t>Create a temporary directory to store the downloaded package and navigate into it:</w:t>
      </w:r>
    </w:p>
    <w:p w14:paraId="0DCB0EA8" w14:textId="77777777" w:rsidR="00551F35" w:rsidRDefault="00000000">
      <w:pPr>
        <w:pStyle w:val="IntenseQuote"/>
      </w:pPr>
      <w:r>
        <w:t>mkdir odbc_package</w:t>
      </w:r>
      <w:r>
        <w:br/>
        <w:t>cd odbc_package</w:t>
      </w:r>
    </w:p>
    <w:p w14:paraId="41FDF0E3" w14:textId="77777777" w:rsidR="00551F35" w:rsidRDefault="00000000">
      <w:pPr>
        <w:pStyle w:val="Heading2"/>
      </w:pPr>
      <w:r>
        <w:t>Step 2: Download the MariaDB Connector/ODBC Binary Tarball</w:t>
      </w:r>
    </w:p>
    <w:p w14:paraId="460F1499" w14:textId="77777777" w:rsidR="00551F35" w:rsidRDefault="00000000">
      <w:r>
        <w:t>Use wget to download version 3.1.7 for RHEL/CentOS 7:</w:t>
      </w:r>
    </w:p>
    <w:p w14:paraId="4B960D25" w14:textId="77777777" w:rsidR="00551F35" w:rsidRDefault="00000000">
      <w:pPr>
        <w:pStyle w:val="IntenseQuote"/>
      </w:pPr>
      <w:r>
        <w:t>wget https://downloads.mariadb.com/Connectors/odbc/connector-odbc-3.1.7/mariadb-connector-odbc-3.1.7-ga-rhel7-x86_64.tar.gz</w:t>
      </w:r>
    </w:p>
    <w:p w14:paraId="56831CEE" w14:textId="77777777" w:rsidR="00551F35" w:rsidRDefault="00000000">
      <w:pPr>
        <w:pStyle w:val="Heading2"/>
      </w:pPr>
      <w:r>
        <w:t>Step 3: Extract the Tarball</w:t>
      </w:r>
    </w:p>
    <w:p w14:paraId="7EF9C427" w14:textId="77777777" w:rsidR="00551F35" w:rsidRDefault="00000000">
      <w:r>
        <w:t>Extract the downloaded archive:</w:t>
      </w:r>
    </w:p>
    <w:p w14:paraId="4EE7095F" w14:textId="77777777" w:rsidR="00551F35" w:rsidRDefault="00000000">
      <w:pPr>
        <w:pStyle w:val="IntenseQuote"/>
      </w:pPr>
      <w:r>
        <w:t>tar -xvzf mariadb-connector-odbc-3.1.7-ga-rhel7-x86_64.tar.gz</w:t>
      </w:r>
    </w:p>
    <w:p w14:paraId="105F6F6F" w14:textId="77777777" w:rsidR="00551F35" w:rsidRDefault="00000000">
      <w:pPr>
        <w:pStyle w:val="Heading2"/>
      </w:pPr>
      <w:r>
        <w:t>Step 4: Install the Driver and Required Plugins</w:t>
      </w:r>
    </w:p>
    <w:p w14:paraId="3842BAB5" w14:textId="77777777" w:rsidR="00551F35" w:rsidRDefault="00000000">
      <w:r>
        <w:t>Run the following commands to install the driver and required plugins:</w:t>
      </w:r>
    </w:p>
    <w:p w14:paraId="7301933C" w14:textId="77777777" w:rsidR="00551F35" w:rsidRDefault="00000000">
      <w:pPr>
        <w:pStyle w:val="IntenseQuote"/>
      </w:pPr>
      <w:r>
        <w:t>sudo install lib64/libmaodbc.so /usr/lib64/</w:t>
      </w:r>
      <w:r>
        <w:br/>
        <w:t>sudo install -d /usr/lib64/mariadb/</w:t>
      </w:r>
      <w:r>
        <w:br/>
        <w:t>sudo install -d /usr/lib64/mariadb/plugin/</w:t>
      </w:r>
      <w:r>
        <w:br/>
        <w:t>sudo install lib64/mariadb/plugin/auth_gssapi_client.so /usr/lib64/mariadb/plugin/</w:t>
      </w:r>
      <w:r>
        <w:br/>
        <w:t>sudo install lib64/mariadb/plugin/caching_sha2_password.so /usr/lib64/mariadb/plugin/</w:t>
      </w:r>
      <w:r>
        <w:br/>
        <w:t>sudo install lib64/mariadb/plugin/client_ed25519.so /usr/lib64/mariadb/plugin/</w:t>
      </w:r>
      <w:r>
        <w:br/>
        <w:t>sudo install lib64/mariadb/plugin/dialog.so /usr/lib64/mariadb/plugin/</w:t>
      </w:r>
      <w:r>
        <w:br/>
        <w:t>sudo install lib64/mariadb/plugin/mysql_clear_password.so /usr/lib64/mariadb/plugin/</w:t>
      </w:r>
      <w:r>
        <w:br/>
      </w:r>
      <w:r>
        <w:lastRenderedPageBreak/>
        <w:t>sudo install lib64/mariadb/plugin/sha256_password.so /usr/lib64/mariadb/plugin/</w:t>
      </w:r>
    </w:p>
    <w:p w14:paraId="1E7A4AB4" w14:textId="77777777" w:rsidR="00551F35" w:rsidRDefault="00000000">
      <w:pPr>
        <w:pStyle w:val="Heading2"/>
      </w:pPr>
      <w:r>
        <w:t>Step 5: Move the Connector Library to Tableau's Directory</w:t>
      </w:r>
    </w:p>
    <w:p w14:paraId="54909010" w14:textId="77777777" w:rsidR="00551F35" w:rsidRDefault="00000000">
      <w:r>
        <w:t>Move or copy the libmaodbc.so file from /usr/lib64/ to /opt/mariadb/libmaodbc.so:</w:t>
      </w:r>
    </w:p>
    <w:p w14:paraId="48F3AA40" w14:textId="77777777" w:rsidR="00551F35" w:rsidRDefault="00000000">
      <w:pPr>
        <w:pStyle w:val="IntenseQuote"/>
      </w:pPr>
      <w:r>
        <w:t>sudo mkdir -p /opt/mariadb</w:t>
      </w:r>
      <w:r>
        <w:br/>
        <w:t>sudo cp /usr/lib64/libmaodbc.so /opt/mariadb/libmaodbc.so</w:t>
      </w:r>
      <w:r>
        <w:br/>
        <w:t>sudo chmod 755 /opt/mariadb/libmaodbc.so</w:t>
      </w:r>
    </w:p>
    <w:p w14:paraId="46D73D6E" w14:textId="77777777" w:rsidR="00551F35" w:rsidRDefault="00000000">
      <w:pPr>
        <w:pStyle w:val="Heading2"/>
      </w:pPr>
      <w:r>
        <w:t>Step 6: Configure ODBC Driver in /etc/odbcinst.ini</w:t>
      </w:r>
    </w:p>
    <w:p w14:paraId="4A5C792E" w14:textId="77777777" w:rsidR="00551F35" w:rsidRDefault="00000000">
      <w:r>
        <w:t>Append the following section to /etc/odbcinst.ini (if it is not already there):</w:t>
      </w:r>
    </w:p>
    <w:p w14:paraId="58A1B9D8" w14:textId="77777777" w:rsidR="00551F35" w:rsidRDefault="00000000">
      <w:pPr>
        <w:pStyle w:val="IntenseQuote"/>
      </w:pPr>
      <w:r>
        <w:t>[MariaDB ODBC 3.0 Driver]</w:t>
      </w:r>
      <w:r>
        <w:br/>
        <w:t>Description = MariaDB Connector/ODBC v.3.0</w:t>
      </w:r>
      <w:r>
        <w:br/>
        <w:t>Driver = /opt/mariadb/libmaodbc.so</w:t>
      </w:r>
    </w:p>
    <w:p w14:paraId="184C9AAF" w14:textId="1AAB3E64" w:rsidR="000A595D" w:rsidRDefault="000A595D" w:rsidP="000A595D">
      <w:pPr>
        <w:pStyle w:val="Heading2"/>
      </w:pPr>
      <w:r>
        <w:t xml:space="preserve">Step </w:t>
      </w:r>
      <w:r>
        <w:t>7</w:t>
      </w:r>
      <w:r>
        <w:t>: For Multi-Node Tableau Server Clusters</w:t>
      </w:r>
    </w:p>
    <w:p w14:paraId="4ACF9324" w14:textId="244EDB60" w:rsidR="000A595D" w:rsidRDefault="000A595D" w:rsidP="000A595D">
      <w:r>
        <w:rPr>
          <w:b/>
        </w:rPr>
        <w:t>IMPORTANT: If you are running Tableau Server in a multi-node cluster, repeat these steps on all nodes that run any of these processes:</w:t>
      </w:r>
      <w:r>
        <w:rPr>
          <w:b/>
        </w:rPr>
        <w:br/>
      </w:r>
      <w:r>
        <w:rPr>
          <w:b/>
        </w:rPr>
        <w:br/>
      </w:r>
      <w:r>
        <w:rPr>
          <w:i/>
        </w:rPr>
        <w:t>Application Server (Vizportal)</w:t>
      </w:r>
      <w:r>
        <w:rPr>
          <w:i/>
        </w:rPr>
        <w:br/>
        <w:t>Backgrounder</w:t>
      </w:r>
      <w:r>
        <w:rPr>
          <w:i/>
        </w:rPr>
        <w:br/>
        <w:t>Data Server</w:t>
      </w:r>
      <w:r>
        <w:rPr>
          <w:i/>
        </w:rPr>
        <w:br/>
        <w:t>VizQL Server</w:t>
      </w:r>
    </w:p>
    <w:p w14:paraId="4F636F08" w14:textId="32DAB86F" w:rsidR="00551F35" w:rsidRDefault="00000000">
      <w:pPr>
        <w:pStyle w:val="Heading2"/>
      </w:pPr>
      <w:r>
        <w:t xml:space="preserve">Step </w:t>
      </w:r>
      <w:r w:rsidR="000A595D">
        <w:t>8</w:t>
      </w:r>
      <w:r>
        <w:t>: Restart Tableau Server</w:t>
      </w:r>
    </w:p>
    <w:p w14:paraId="34A75E66" w14:textId="77777777" w:rsidR="00551F35" w:rsidRDefault="00000000">
      <w:r>
        <w:t>Run the following commands to restart Tableau Server:</w:t>
      </w:r>
    </w:p>
    <w:p w14:paraId="13DD3664" w14:textId="2B107D17" w:rsidR="00551F35" w:rsidRDefault="00000000">
      <w:pPr>
        <w:pStyle w:val="IntenseQuote"/>
      </w:pPr>
      <w:r>
        <w:t xml:space="preserve">tsm </w:t>
      </w:r>
      <w:r w:rsidR="00AA4223">
        <w:t>restart</w:t>
      </w:r>
    </w:p>
    <w:sectPr w:rsidR="00551F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7920043">
    <w:abstractNumId w:val="8"/>
  </w:num>
  <w:num w:numId="2" w16cid:durableId="1564828828">
    <w:abstractNumId w:val="6"/>
  </w:num>
  <w:num w:numId="3" w16cid:durableId="1514566481">
    <w:abstractNumId w:val="5"/>
  </w:num>
  <w:num w:numId="4" w16cid:durableId="1966815387">
    <w:abstractNumId w:val="4"/>
  </w:num>
  <w:num w:numId="5" w16cid:durableId="1766419278">
    <w:abstractNumId w:val="7"/>
  </w:num>
  <w:num w:numId="6" w16cid:durableId="419835417">
    <w:abstractNumId w:val="3"/>
  </w:num>
  <w:num w:numId="7" w16cid:durableId="1528133290">
    <w:abstractNumId w:val="2"/>
  </w:num>
  <w:num w:numId="8" w16cid:durableId="565264510">
    <w:abstractNumId w:val="1"/>
  </w:num>
  <w:num w:numId="9" w16cid:durableId="1086877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595D"/>
    <w:rsid w:val="0015074B"/>
    <w:rsid w:val="0029639D"/>
    <w:rsid w:val="00326F90"/>
    <w:rsid w:val="00551F35"/>
    <w:rsid w:val="00762E14"/>
    <w:rsid w:val="00AA1D8D"/>
    <w:rsid w:val="00AA4223"/>
    <w:rsid w:val="00B47730"/>
    <w:rsid w:val="00CB0664"/>
    <w:rsid w:val="00CF56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12884"/>
  <w14:defaultImageDpi w14:val="300"/>
  <w15:docId w15:val="{881D0C58-5CFA-4F62-A7B1-8E8B1480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Samir Ibrahimov</cp:lastModifiedBy>
  <cp:revision>4</cp:revision>
  <dcterms:created xsi:type="dcterms:W3CDTF">2013-12-23T23:15:00Z</dcterms:created>
  <dcterms:modified xsi:type="dcterms:W3CDTF">2025-08-13T07:45:00Z</dcterms:modified>
  <cp:category/>
</cp:coreProperties>
</file>